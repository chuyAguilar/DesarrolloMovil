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13CB" w14:textId="77777777" w:rsidR="00324FAF" w:rsidRPr="00AE21E6" w:rsidRDefault="00000000" w:rsidP="00AE21E6">
      <w:pPr>
        <w:pStyle w:val="Ttulo1"/>
        <w:rPr>
          <w:lang w:val="es-MX"/>
        </w:rPr>
      </w:pPr>
      <w:r w:rsidRPr="00AE21E6">
        <w:rPr>
          <w:lang w:val="es-MX"/>
        </w:rPr>
        <w:t>Documentación de la Aplicación Consultas Médicas</w:t>
      </w:r>
    </w:p>
    <w:p w14:paraId="15663DF9" w14:textId="77777777" w:rsidR="00324FAF" w:rsidRPr="00AE21E6" w:rsidRDefault="00000000" w:rsidP="00AE21E6">
      <w:pPr>
        <w:pStyle w:val="Ttulo2"/>
      </w:pPr>
      <w:proofErr w:type="spellStart"/>
      <w:r w:rsidRPr="00AE21E6">
        <w:t>Introducción</w:t>
      </w:r>
      <w:proofErr w:type="spellEnd"/>
    </w:p>
    <w:p w14:paraId="7151F92A" w14:textId="3493237F" w:rsidR="00AE21E6" w:rsidRPr="00AE21E6" w:rsidRDefault="00AE21E6" w:rsidP="00AE21E6">
      <w:pPr>
        <w:rPr>
          <w:lang w:val="es-MX"/>
        </w:rPr>
      </w:pPr>
      <w:r w:rsidRPr="00AE21E6">
        <w:rPr>
          <w:lang w:val="es-MX"/>
        </w:rPr>
        <w:t xml:space="preserve">La aplicación Consultas Médicas es una plataforma diseñada para facilitar la gestión de consultas médicas. Está desarrollada en </w:t>
      </w:r>
      <w:proofErr w:type="spellStart"/>
      <w:r w:rsidRPr="00AE21E6">
        <w:rPr>
          <w:lang w:val="es-MX"/>
        </w:rPr>
        <w:t>Ionic</w:t>
      </w:r>
      <w:proofErr w:type="spellEnd"/>
      <w:r w:rsidRPr="00AE21E6">
        <w:rPr>
          <w:lang w:val="es-MX"/>
        </w:rPr>
        <w:t xml:space="preserve"> Capacitor y se puede utilizar tanto en dispositivos móviles como en navegadores web (PWA). La </w:t>
      </w:r>
      <w:proofErr w:type="gramStart"/>
      <w:r w:rsidRPr="00AE21E6">
        <w:rPr>
          <w:lang w:val="es-MX"/>
        </w:rPr>
        <w:t>app</w:t>
      </w:r>
      <w:proofErr w:type="gramEnd"/>
      <w:r w:rsidRPr="00AE21E6">
        <w:rPr>
          <w:lang w:val="es-MX"/>
        </w:rPr>
        <w:t xml:space="preserve"> incluye </w:t>
      </w:r>
      <w:r w:rsidR="00EC4A04">
        <w:rPr>
          <w:lang w:val="es-MX"/>
        </w:rPr>
        <w:t xml:space="preserve">las siguientes </w:t>
      </w:r>
      <w:r w:rsidRPr="00AE21E6">
        <w:rPr>
          <w:lang w:val="es-MX"/>
        </w:rPr>
        <w:t>funcionalidades:</w:t>
      </w:r>
    </w:p>
    <w:p w14:paraId="084B0848" w14:textId="50B55553" w:rsidR="00C27F35" w:rsidRDefault="00C27F35" w:rsidP="00AE21E6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Registrarse e iniciar sesión como un usuario autentificado.</w:t>
      </w:r>
    </w:p>
    <w:p w14:paraId="70D0A376" w14:textId="49F2F26C" w:rsidR="00AE21E6" w:rsidRPr="00AE21E6" w:rsidRDefault="00AE21E6" w:rsidP="00AE21E6">
      <w:pPr>
        <w:pStyle w:val="Prrafodelista"/>
        <w:numPr>
          <w:ilvl w:val="0"/>
          <w:numId w:val="18"/>
        </w:numPr>
        <w:rPr>
          <w:lang w:val="es-MX"/>
        </w:rPr>
      </w:pPr>
      <w:r w:rsidRPr="00AE21E6">
        <w:rPr>
          <w:lang w:val="es-MX"/>
        </w:rPr>
        <w:t>Programación de citas médicas con fecha y hora específicas.</w:t>
      </w:r>
    </w:p>
    <w:p w14:paraId="0F1BD297" w14:textId="77777777" w:rsidR="00AE21E6" w:rsidRPr="00AE21E6" w:rsidRDefault="00AE21E6" w:rsidP="00AE21E6">
      <w:pPr>
        <w:pStyle w:val="Prrafodelista"/>
        <w:numPr>
          <w:ilvl w:val="0"/>
          <w:numId w:val="18"/>
        </w:numPr>
        <w:rPr>
          <w:lang w:val="es-MX"/>
        </w:rPr>
      </w:pPr>
      <w:r w:rsidRPr="00AE21E6">
        <w:rPr>
          <w:lang w:val="es-MX"/>
        </w:rPr>
        <w:t>Gestión de datos básicos de los pacientes.</w:t>
      </w:r>
    </w:p>
    <w:p w14:paraId="396AB3E9" w14:textId="4F72E249" w:rsidR="00AE21E6" w:rsidRPr="00AE21E6" w:rsidRDefault="00AE21E6" w:rsidP="00AE21E6">
      <w:pPr>
        <w:pStyle w:val="Prrafodelista"/>
        <w:numPr>
          <w:ilvl w:val="0"/>
          <w:numId w:val="18"/>
        </w:numPr>
        <w:rPr>
          <w:lang w:val="es-MX"/>
        </w:rPr>
      </w:pPr>
      <w:r w:rsidRPr="00AE21E6">
        <w:rPr>
          <w:lang w:val="es-MX"/>
        </w:rPr>
        <w:t>Visualización de un panel de control con las citas programadas del día</w:t>
      </w:r>
      <w:r w:rsidR="00EC4A04">
        <w:rPr>
          <w:lang w:val="es-MX"/>
        </w:rPr>
        <w:t xml:space="preserve"> y navegación en general de la página</w:t>
      </w:r>
      <w:r w:rsidRPr="00AE21E6">
        <w:rPr>
          <w:lang w:val="es-MX"/>
        </w:rPr>
        <w:t>.</w:t>
      </w:r>
    </w:p>
    <w:p w14:paraId="4D84CF4E" w14:textId="6E937606" w:rsidR="00AE21E6" w:rsidRDefault="00EC4A04" w:rsidP="00AE21E6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Mapa de la zona con los hospitales y consultorios más cercanos</w:t>
      </w:r>
      <w:r w:rsidR="00AE21E6" w:rsidRPr="00AE21E6">
        <w:rPr>
          <w:lang w:val="es-MX"/>
        </w:rPr>
        <w:t>.</w:t>
      </w:r>
    </w:p>
    <w:p w14:paraId="2842E7A0" w14:textId="2D727E02" w:rsidR="00C27F35" w:rsidRPr="00C27F35" w:rsidRDefault="00C27F35" w:rsidP="00C27F35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Registro de consultas pasadas con fotografía de receta médica.</w:t>
      </w:r>
    </w:p>
    <w:p w14:paraId="7B11BF1F" w14:textId="77777777" w:rsidR="00AE21E6" w:rsidRDefault="00AE21E6" w:rsidP="00AE21E6">
      <w:pPr>
        <w:pStyle w:val="Prrafodelista"/>
        <w:numPr>
          <w:ilvl w:val="0"/>
          <w:numId w:val="18"/>
        </w:numPr>
        <w:rPr>
          <w:lang w:val="es-MX"/>
        </w:rPr>
      </w:pPr>
      <w:r w:rsidRPr="00AE21E6">
        <w:rPr>
          <w:lang w:val="es-MX"/>
        </w:rPr>
        <w:t>Grabación de videos de consultas médicas, con opciones para compartir o guardar.</w:t>
      </w:r>
    </w:p>
    <w:p w14:paraId="17C5894B" w14:textId="30906240" w:rsidR="00C27F35" w:rsidRDefault="00C27F35" w:rsidP="00AE21E6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Recepción de notificaciones de emergencia.</w:t>
      </w:r>
    </w:p>
    <w:p w14:paraId="1EE800B4" w14:textId="7D8CFEAD" w:rsidR="00C27F35" w:rsidRDefault="00C27F35" w:rsidP="00AE21E6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Módulo de emergencia médica, detectando caídas para llamar al 911.</w:t>
      </w:r>
    </w:p>
    <w:p w14:paraId="18E01AB7" w14:textId="5A4D4A30" w:rsidR="00C27F35" w:rsidRPr="00AE21E6" w:rsidRDefault="00C27F35" w:rsidP="00AE21E6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Chat de pacientes donde el usuario puede comunicarse con otros pacientes.</w:t>
      </w:r>
    </w:p>
    <w:p w14:paraId="72DDF5A7" w14:textId="7C4C7170" w:rsidR="00AE21E6" w:rsidRPr="00A10351" w:rsidRDefault="00AE21E6" w:rsidP="00AE21E6">
      <w:pPr>
        <w:pStyle w:val="Ttulo2"/>
        <w:rPr>
          <w:lang w:val="es-MX"/>
        </w:rPr>
      </w:pPr>
      <w:r w:rsidRPr="00A10351">
        <w:rPr>
          <w:lang w:val="es-MX"/>
        </w:rPr>
        <w:t>Estructura de la Aplicación</w:t>
      </w:r>
    </w:p>
    <w:p w14:paraId="48260F5D" w14:textId="72077A48" w:rsidR="00AE21E6" w:rsidRPr="00AE21E6" w:rsidRDefault="00AE21E6" w:rsidP="00AE21E6">
      <w:pPr>
        <w:rPr>
          <w:lang w:val="es-MX"/>
        </w:rPr>
      </w:pPr>
      <w:r w:rsidRPr="00AE21E6">
        <w:rPr>
          <w:lang w:val="es-MX"/>
        </w:rPr>
        <w:t>A continuación, se describen las páginas de la aplicación y las librerías utilizadas en cada una.</w:t>
      </w:r>
    </w:p>
    <w:p w14:paraId="099A75EF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 xml:space="preserve">1. </w:t>
      </w:r>
      <w:proofErr w:type="spellStart"/>
      <w:r w:rsidRPr="00EC4A04">
        <w:rPr>
          <w:lang w:val="es-MX"/>
        </w:rPr>
        <w:t>Login</w:t>
      </w:r>
      <w:proofErr w:type="spellEnd"/>
    </w:p>
    <w:p w14:paraId="05AB05E7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autenticar usuarios mediante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Authentication</w:t>
      </w:r>
      <w:proofErr w:type="spellEnd"/>
      <w:r w:rsidRPr="00EC4A04">
        <w:rPr>
          <w:lang w:val="es-MX"/>
        </w:rPr>
        <w:t>.</w:t>
      </w:r>
    </w:p>
    <w:p w14:paraId="0D0E2B9D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@capacitor/preferences: Para guardar configuraciones o información básica del usuario.</w:t>
      </w:r>
    </w:p>
    <w:p w14:paraId="73ABDE74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componentes UI como formularios y botones.</w:t>
      </w:r>
    </w:p>
    <w:p w14:paraId="2381FFBA" w14:textId="14669BCA" w:rsidR="00EC4A04" w:rsidRPr="00EC4A04" w:rsidRDefault="00EC4A04" w:rsidP="00EC4A04">
      <w:pPr>
        <w:rPr>
          <w:lang w:val="es-MX"/>
        </w:rPr>
      </w:pPr>
    </w:p>
    <w:p w14:paraId="4D3C5883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2. Registro</w:t>
      </w:r>
    </w:p>
    <w:p w14:paraId="1F1C808B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registrar nuevos usuarios en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Authentication</w:t>
      </w:r>
      <w:proofErr w:type="spellEnd"/>
      <w:r w:rsidRPr="00EC4A04">
        <w:rPr>
          <w:lang w:val="es-MX"/>
        </w:rPr>
        <w:t>.</w:t>
      </w:r>
    </w:p>
    <w:p w14:paraId="237C1E01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@angular/forms: Para manejar y validar formularios reactivos.</w:t>
      </w:r>
    </w:p>
    <w:p w14:paraId="6B97C71B" w14:textId="77777777" w:rsid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componentes de UI como entradas de texto y botones.</w:t>
      </w:r>
    </w:p>
    <w:p w14:paraId="6BB17604" w14:textId="77777777" w:rsidR="00C27F35" w:rsidRPr="00EC4A04" w:rsidRDefault="00C27F35" w:rsidP="00EC4A04">
      <w:pPr>
        <w:rPr>
          <w:lang w:val="es-MX"/>
        </w:rPr>
      </w:pPr>
    </w:p>
    <w:p w14:paraId="38BE403C" w14:textId="3F73471C" w:rsidR="00EC4A04" w:rsidRPr="00EC4A04" w:rsidRDefault="00EC4A04" w:rsidP="00EC4A04">
      <w:pPr>
        <w:rPr>
          <w:lang w:val="es-MX"/>
        </w:rPr>
      </w:pPr>
    </w:p>
    <w:p w14:paraId="75B30726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lastRenderedPageBreak/>
        <w:t xml:space="preserve">3. </w:t>
      </w:r>
      <w:proofErr w:type="spellStart"/>
      <w:r w:rsidRPr="00EC4A04">
        <w:rPr>
          <w:lang w:val="es-MX"/>
        </w:rPr>
        <w:t>CalendarioCitasPage</w:t>
      </w:r>
      <w:proofErr w:type="spellEnd"/>
    </w:p>
    <w:p w14:paraId="70263656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almacenar y sincronizar las citas en tiempo real mediante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Realtime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Database</w:t>
      </w:r>
      <w:proofErr w:type="spellEnd"/>
      <w:r w:rsidRPr="00EC4A04">
        <w:rPr>
          <w:lang w:val="es-MX"/>
        </w:rPr>
        <w:t>.</w:t>
      </w:r>
    </w:p>
    <w:p w14:paraId="04FF7310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@angular/forms: Para seleccionar fechas y horarios.</w:t>
      </w:r>
    </w:p>
    <w:p w14:paraId="56EDDCFE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@capacitor/preferences: Para manejar configuraciones relacionadas con la visualización del calendario.</w:t>
      </w:r>
    </w:p>
    <w:p w14:paraId="7E43CE3E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componentes como calendarios y listas.</w:t>
      </w:r>
    </w:p>
    <w:p w14:paraId="0CEA60DF" w14:textId="1693139F" w:rsidR="00EC4A04" w:rsidRDefault="00EC4A04" w:rsidP="00EC4A04">
      <w:pPr>
        <w:rPr>
          <w:lang w:val="es-MX"/>
        </w:rPr>
      </w:pPr>
    </w:p>
    <w:p w14:paraId="23ECA433" w14:textId="5DC941B3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 xml:space="preserve">4. </w:t>
      </w:r>
      <w:proofErr w:type="spellStart"/>
      <w:r w:rsidRPr="00EC4A04">
        <w:rPr>
          <w:lang w:val="es-MX"/>
        </w:rPr>
        <w:t>PerfilPaciente</w:t>
      </w:r>
      <w:proofErr w:type="spellEnd"/>
    </w:p>
    <w:p w14:paraId="48640CBF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manejar información del perfil en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Firestore</w:t>
      </w:r>
      <w:proofErr w:type="spellEnd"/>
      <w:r w:rsidRPr="00EC4A04">
        <w:rPr>
          <w:lang w:val="es-MX"/>
        </w:rPr>
        <w:t>.</w:t>
      </w:r>
    </w:p>
    <w:p w14:paraId="4149DB85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@capacitor/camera: Para permitir a los usuarios subir o tomar fotos de perfil.</w:t>
      </w:r>
    </w:p>
    <w:p w14:paraId="497758E1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componentes UI como formularios y botones.</w:t>
      </w:r>
    </w:p>
    <w:p w14:paraId="0299883C" w14:textId="23646E9D" w:rsidR="00EC4A04" w:rsidRPr="00EC4A04" w:rsidRDefault="00EC4A04" w:rsidP="00EC4A04">
      <w:pPr>
        <w:rPr>
          <w:lang w:val="es-MX"/>
        </w:rPr>
      </w:pPr>
    </w:p>
    <w:p w14:paraId="570C06C4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5. Panel de Control</w:t>
      </w:r>
    </w:p>
    <w:p w14:paraId="036C640D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obtener datos en tiempo real desde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Firestore</w:t>
      </w:r>
      <w:proofErr w:type="spellEnd"/>
      <w:r w:rsidRPr="00EC4A04">
        <w:rPr>
          <w:lang w:val="es-MX"/>
        </w:rPr>
        <w:t>.</w:t>
      </w:r>
    </w:p>
    <w:p w14:paraId="7046FED7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mostrar gráficos y listas de información en la interfaz de usuario.</w:t>
      </w:r>
    </w:p>
    <w:p w14:paraId="6EAB802E" w14:textId="5EF44B2F" w:rsidR="00EC4A04" w:rsidRPr="00EC4A04" w:rsidRDefault="00EC4A04" w:rsidP="00EC4A04">
      <w:pPr>
        <w:rPr>
          <w:lang w:val="es-MX"/>
        </w:rPr>
      </w:pPr>
    </w:p>
    <w:p w14:paraId="44614B23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 xml:space="preserve">6. </w:t>
      </w:r>
      <w:proofErr w:type="spellStart"/>
      <w:r w:rsidRPr="00EC4A04">
        <w:rPr>
          <w:lang w:val="es-MX"/>
        </w:rPr>
        <w:t>ConsultasPasadas</w:t>
      </w:r>
      <w:proofErr w:type="spellEnd"/>
    </w:p>
    <w:p w14:paraId="638C633E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listar y mostrar consultas previas del usuario mediante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Realtime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Database</w:t>
      </w:r>
      <w:proofErr w:type="spellEnd"/>
      <w:r w:rsidRPr="00EC4A04">
        <w:rPr>
          <w:lang w:val="es-MX"/>
        </w:rPr>
        <w:t>.</w:t>
      </w:r>
    </w:p>
    <w:p w14:paraId="1BC82016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 xml:space="preserve">@ionic/angular: Para manejar listas y </w:t>
      </w:r>
      <w:proofErr w:type="spellStart"/>
      <w:r w:rsidRPr="00EC4A04">
        <w:rPr>
          <w:lang w:val="es-MX"/>
        </w:rPr>
        <w:t>scroll</w:t>
      </w:r>
      <w:proofErr w:type="spellEnd"/>
      <w:r w:rsidRPr="00EC4A04">
        <w:rPr>
          <w:lang w:val="es-MX"/>
        </w:rPr>
        <w:t xml:space="preserve"> infinito.</w:t>
      </w:r>
    </w:p>
    <w:p w14:paraId="6783A84F" w14:textId="5CF53538" w:rsidR="00EC4A04" w:rsidRPr="00EC4A04" w:rsidRDefault="00EC4A04" w:rsidP="00EC4A04">
      <w:pPr>
        <w:rPr>
          <w:lang w:val="es-MX"/>
        </w:rPr>
      </w:pPr>
    </w:p>
    <w:p w14:paraId="40DCC101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 xml:space="preserve">7. </w:t>
      </w:r>
      <w:proofErr w:type="spellStart"/>
      <w:r w:rsidRPr="00EC4A04">
        <w:rPr>
          <w:lang w:val="es-MX"/>
        </w:rPr>
        <w:t>ConsultoriosCercanos</w:t>
      </w:r>
      <w:proofErr w:type="spellEnd"/>
    </w:p>
    <w:p w14:paraId="6FE52930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@capacitor/geolocation: Para obtener la ubicación actual del usuario.</w:t>
      </w:r>
    </w:p>
    <w:p w14:paraId="456A10DF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 xml:space="preserve">@types/google.maps: Para mostrar un mapa con los consultorios cercanos usando Google </w:t>
      </w:r>
      <w:proofErr w:type="spellStart"/>
      <w:r w:rsidRPr="00EC4A04">
        <w:rPr>
          <w:lang w:val="es-MX"/>
        </w:rPr>
        <w:t>Maps</w:t>
      </w:r>
      <w:proofErr w:type="spellEnd"/>
      <w:r w:rsidRPr="00EC4A04">
        <w:rPr>
          <w:lang w:val="es-MX"/>
        </w:rPr>
        <w:t xml:space="preserve"> API.</w:t>
      </w:r>
    </w:p>
    <w:p w14:paraId="11160D5C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componentes UI como mapas y listas.</w:t>
      </w:r>
    </w:p>
    <w:p w14:paraId="160B4DCD" w14:textId="46079BCE" w:rsidR="00EC4A04" w:rsidRPr="00EC4A04" w:rsidRDefault="00EC4A04" w:rsidP="00EC4A04">
      <w:pPr>
        <w:rPr>
          <w:lang w:val="es-MX"/>
        </w:rPr>
      </w:pPr>
    </w:p>
    <w:p w14:paraId="4AB480F9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lastRenderedPageBreak/>
        <w:t xml:space="preserve">8. </w:t>
      </w:r>
      <w:proofErr w:type="spellStart"/>
      <w:r w:rsidRPr="00EC4A04">
        <w:rPr>
          <w:lang w:val="es-MX"/>
        </w:rPr>
        <w:t>GrabarConsulta</w:t>
      </w:r>
      <w:proofErr w:type="spellEnd"/>
    </w:p>
    <w:p w14:paraId="09C49F96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cordova</w:t>
      </w:r>
      <w:proofErr w:type="spellEnd"/>
      <w:r w:rsidRPr="00EC4A04">
        <w:rPr>
          <w:lang w:val="es-MX"/>
        </w:rPr>
        <w:t>-plugin-media-capture y @awesome-cordova-plugins/media-capture: Para capturar grabaciones de video o audio.</w:t>
      </w:r>
    </w:p>
    <w:p w14:paraId="572AE9C6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almacenar grabaciones en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Storage.</w:t>
      </w:r>
    </w:p>
    <w:p w14:paraId="2457382F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@capacitor/filesystem: Para manejar archivos grabados en dispositivos.</w:t>
      </w:r>
    </w:p>
    <w:p w14:paraId="41132217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mostrar opciones de grabación y administración de contenido.</w:t>
      </w:r>
    </w:p>
    <w:p w14:paraId="160F9CFB" w14:textId="2CF10E58" w:rsidR="00EC4A04" w:rsidRPr="00EC4A04" w:rsidRDefault="00EC4A04" w:rsidP="00EC4A04">
      <w:pPr>
        <w:rPr>
          <w:lang w:val="es-MX"/>
        </w:rPr>
      </w:pPr>
    </w:p>
    <w:p w14:paraId="70060DBE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 xml:space="preserve">9. </w:t>
      </w:r>
      <w:proofErr w:type="spellStart"/>
      <w:r w:rsidRPr="00EC4A04">
        <w:rPr>
          <w:lang w:val="es-MX"/>
        </w:rPr>
        <w:t>ChatDePacientes</w:t>
      </w:r>
      <w:proofErr w:type="spellEnd"/>
    </w:p>
    <w:p w14:paraId="334A1395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: Para manejar mensajes en tiempo real usando </w:t>
      </w: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Realtime</w:t>
      </w:r>
      <w:proofErr w:type="spellEnd"/>
      <w:r w:rsidRPr="00EC4A04">
        <w:rPr>
          <w:lang w:val="es-MX"/>
        </w:rPr>
        <w:t xml:space="preserve"> </w:t>
      </w:r>
      <w:proofErr w:type="spellStart"/>
      <w:r w:rsidRPr="00EC4A04">
        <w:rPr>
          <w:lang w:val="es-MX"/>
        </w:rPr>
        <w:t>Database</w:t>
      </w:r>
      <w:proofErr w:type="spellEnd"/>
      <w:r w:rsidRPr="00EC4A04">
        <w:rPr>
          <w:lang w:val="es-MX"/>
        </w:rPr>
        <w:t>.</w:t>
      </w:r>
    </w:p>
    <w:p w14:paraId="4EF760DF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mostrar mensajes en la interfaz.</w:t>
      </w:r>
    </w:p>
    <w:p w14:paraId="034C3796" w14:textId="36C01E03" w:rsidR="00EC4A04" w:rsidRPr="00EC4A04" w:rsidRDefault="00EC4A04" w:rsidP="00EC4A04">
      <w:pPr>
        <w:rPr>
          <w:lang w:val="es-MX"/>
        </w:rPr>
      </w:pPr>
    </w:p>
    <w:p w14:paraId="1DFD308A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10. Librerías Globales en la Aplicación</w:t>
      </w:r>
    </w:p>
    <w:p w14:paraId="3F5CD871" w14:textId="71AEE227" w:rsidR="00E1130D" w:rsidRPr="00EC4A04" w:rsidRDefault="00E1130D" w:rsidP="00E1130D">
      <w:pPr>
        <w:rPr>
          <w:lang w:val="es-MX"/>
        </w:rPr>
      </w:pPr>
      <w:r w:rsidRPr="00EC4A04">
        <w:rPr>
          <w:lang w:val="es-MX"/>
        </w:rPr>
        <w:t xml:space="preserve">@capacitor/push-notifications: Para notificaciones </w:t>
      </w:r>
      <w:proofErr w:type="spellStart"/>
      <w:r w:rsidRPr="00EC4A04">
        <w:rPr>
          <w:lang w:val="es-MX"/>
        </w:rPr>
        <w:t>push</w:t>
      </w:r>
      <w:proofErr w:type="spellEnd"/>
      <w:r w:rsidRPr="00EC4A04">
        <w:rPr>
          <w:lang w:val="es-MX"/>
        </w:rPr>
        <w:t xml:space="preserve"> </w:t>
      </w:r>
      <w:r>
        <w:rPr>
          <w:lang w:val="es-MX"/>
        </w:rPr>
        <w:t>desde FCM</w:t>
      </w:r>
      <w:r w:rsidRPr="00EC4A04">
        <w:rPr>
          <w:lang w:val="es-MX"/>
        </w:rPr>
        <w:t>.</w:t>
      </w:r>
    </w:p>
    <w:p w14:paraId="153BD6B5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@ionic/angular: Para componentes de UI en todas las páginas.</w:t>
      </w:r>
    </w:p>
    <w:p w14:paraId="33A8AD8E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@capacitor/core: Para acceder a funcionalidades nativas del dispositivo.</w:t>
      </w:r>
    </w:p>
    <w:p w14:paraId="6916E538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firebase</w:t>
      </w:r>
      <w:proofErr w:type="spellEnd"/>
      <w:r w:rsidRPr="00EC4A04">
        <w:rPr>
          <w:lang w:val="es-MX"/>
        </w:rPr>
        <w:t>: Suite completa para autenticación, base de datos en tiempo real, almacenamiento y notificaciones.</w:t>
      </w:r>
    </w:p>
    <w:p w14:paraId="2E647DDF" w14:textId="77777777" w:rsidR="00EC4A04" w:rsidRPr="00EC4A04" w:rsidRDefault="00EC4A04" w:rsidP="00EC4A04">
      <w:pPr>
        <w:rPr>
          <w:lang w:val="es-MX"/>
        </w:rPr>
      </w:pPr>
      <w:proofErr w:type="spellStart"/>
      <w:r w:rsidRPr="00EC4A04">
        <w:rPr>
          <w:lang w:val="es-MX"/>
        </w:rPr>
        <w:t>rxjs</w:t>
      </w:r>
      <w:proofErr w:type="spellEnd"/>
      <w:r w:rsidRPr="00EC4A04">
        <w:rPr>
          <w:lang w:val="es-MX"/>
        </w:rPr>
        <w:t>: Para programación reactiva en Angular.</w:t>
      </w:r>
    </w:p>
    <w:p w14:paraId="603D9666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@angular/*: Framework principal para el desarrollo de la aplicación.</w:t>
      </w:r>
    </w:p>
    <w:p w14:paraId="35BF9E59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zone.js: Para manejo de zonas en Angular.</w:t>
      </w:r>
    </w:p>
    <w:p w14:paraId="132A8743" w14:textId="77777777" w:rsidR="00EC4A04" w:rsidRPr="00EC4A04" w:rsidRDefault="00EC4A04" w:rsidP="00EC4A04">
      <w:pPr>
        <w:rPr>
          <w:lang w:val="es-MX"/>
        </w:rPr>
      </w:pPr>
      <w:r w:rsidRPr="00EC4A04">
        <w:rPr>
          <w:lang w:val="es-MX"/>
        </w:rPr>
        <w:t>@capacitor/</w:t>
      </w:r>
      <w:proofErr w:type="gramStart"/>
      <w:r w:rsidRPr="00EC4A04">
        <w:rPr>
          <w:lang w:val="es-MX"/>
        </w:rPr>
        <w:t>app</w:t>
      </w:r>
      <w:proofErr w:type="gramEnd"/>
      <w:r w:rsidRPr="00EC4A04">
        <w:rPr>
          <w:lang w:val="es-MX"/>
        </w:rPr>
        <w:t>: Para controlar eventos globales de la aplicación.</w:t>
      </w:r>
    </w:p>
    <w:p w14:paraId="6193E164" w14:textId="77777777" w:rsidR="00EC4A04" w:rsidRDefault="00EC4A04" w:rsidP="00EC4A04">
      <w:pPr>
        <w:rPr>
          <w:lang w:val="es-MX"/>
        </w:rPr>
      </w:pPr>
      <w:r w:rsidRPr="00EC4A04">
        <w:rPr>
          <w:lang w:val="es-MX"/>
        </w:rPr>
        <w:t>@capacitor/</w:t>
      </w:r>
      <w:proofErr w:type="gramStart"/>
      <w:r w:rsidRPr="00EC4A04">
        <w:rPr>
          <w:lang w:val="es-MX"/>
        </w:rPr>
        <w:t>status</w:t>
      </w:r>
      <w:proofErr w:type="gramEnd"/>
      <w:r w:rsidRPr="00EC4A04">
        <w:rPr>
          <w:lang w:val="es-MX"/>
        </w:rPr>
        <w:t>-bar: Para personalizar la barra de estado en dispositivos móviles.</w:t>
      </w:r>
    </w:p>
    <w:p w14:paraId="5BAF1668" w14:textId="08FDC594" w:rsidR="00E1130D" w:rsidRDefault="00E1130D" w:rsidP="00EC4A04">
      <w:pPr>
        <w:rPr>
          <w:lang w:val="es-MX"/>
        </w:rPr>
      </w:pPr>
      <w:r w:rsidRPr="00E1130D">
        <w:rPr>
          <w:lang w:val="es-MX"/>
        </w:rPr>
        <w:t>@capacitor/motion</w:t>
      </w:r>
      <w:r>
        <w:rPr>
          <w:lang w:val="es-MX"/>
        </w:rPr>
        <w:t>: Para la funcionalidad de caída de emergencia</w:t>
      </w:r>
    </w:p>
    <w:p w14:paraId="0A6AF418" w14:textId="487E4E7B" w:rsidR="00E1130D" w:rsidRDefault="00E1130D" w:rsidP="00EC4A04">
      <w:pPr>
        <w:rPr>
          <w:lang w:val="es-MX"/>
        </w:rPr>
      </w:pPr>
      <w:r w:rsidRPr="00E1130D">
        <w:rPr>
          <w:lang w:val="es-MX"/>
        </w:rPr>
        <w:t>@awesome-cordova-plugins/call-number/ngx</w:t>
      </w:r>
      <w:r w:rsidRPr="00E1130D">
        <w:rPr>
          <w:lang w:val="es-MX"/>
        </w:rPr>
        <w:t>: pa</w:t>
      </w:r>
      <w:r>
        <w:rPr>
          <w:lang w:val="es-MX"/>
        </w:rPr>
        <w:t xml:space="preserve">ra usarse junto a </w:t>
      </w:r>
      <w:proofErr w:type="spellStart"/>
      <w:r>
        <w:rPr>
          <w:lang w:val="es-MX"/>
        </w:rPr>
        <w:t>motion</w:t>
      </w:r>
      <w:proofErr w:type="spellEnd"/>
      <w:r>
        <w:rPr>
          <w:lang w:val="es-MX"/>
        </w:rPr>
        <w:t xml:space="preserve"> para llamar a servicios de emergencia</w:t>
      </w:r>
    </w:p>
    <w:p w14:paraId="7798E4B8" w14:textId="77777777" w:rsidR="00E1130D" w:rsidRDefault="00E1130D" w:rsidP="00EC4A04">
      <w:pPr>
        <w:rPr>
          <w:lang w:val="es-MX"/>
        </w:rPr>
      </w:pPr>
    </w:p>
    <w:p w14:paraId="5FFA802E" w14:textId="77777777" w:rsidR="00E1130D" w:rsidRPr="00EC4A04" w:rsidRDefault="00E1130D" w:rsidP="00EC4A04">
      <w:pPr>
        <w:rPr>
          <w:lang w:val="es-MX"/>
        </w:rPr>
      </w:pPr>
    </w:p>
    <w:p w14:paraId="3530BFE3" w14:textId="62BA4E5F" w:rsidR="00324FAF" w:rsidRDefault="00AE21E6" w:rsidP="00AE21E6">
      <w:pPr>
        <w:pStyle w:val="Ttulo2"/>
        <w:rPr>
          <w:lang w:val="es-MX"/>
        </w:rPr>
      </w:pPr>
      <w:r>
        <w:rPr>
          <w:lang w:val="es-MX"/>
        </w:rPr>
        <w:lastRenderedPageBreak/>
        <w:t>Módulos Implementados</w:t>
      </w:r>
    </w:p>
    <w:p w14:paraId="2CE88BB4" w14:textId="77777777" w:rsidR="00AE21E6" w:rsidRPr="00EC4A04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t>Práctica 1: Despliegue Multiplataforma con Inicio de Sesión y Registro de Usuarios </w:t>
      </w:r>
    </w:p>
    <w:p w14:paraId="39054A2B" w14:textId="77777777" w:rsidR="00BE5639" w:rsidRDefault="00E1130D" w:rsidP="00AE21E6">
      <w:pPr>
        <w:rPr>
          <w:lang w:val="es-MX"/>
        </w:rPr>
      </w:pPr>
      <w:r>
        <w:rPr>
          <w:lang w:val="es-MX"/>
        </w:rPr>
        <w:t xml:space="preserve">Esto se ha </w:t>
      </w:r>
      <w:r w:rsidR="00BE5639">
        <w:rPr>
          <w:lang w:val="es-MX"/>
        </w:rPr>
        <w:t xml:space="preserve">cumplido gracias a las paginas de Registro y </w:t>
      </w:r>
      <w:proofErr w:type="spellStart"/>
      <w:r w:rsidR="00BE5639">
        <w:rPr>
          <w:lang w:val="es-MX"/>
        </w:rPr>
        <w:t>login</w:t>
      </w:r>
      <w:proofErr w:type="spellEnd"/>
      <w:r w:rsidR="00BE5639">
        <w:rPr>
          <w:lang w:val="es-MX"/>
        </w:rPr>
        <w:t xml:space="preserve"> con </w:t>
      </w:r>
      <w:proofErr w:type="spellStart"/>
      <w:r w:rsidR="00BE5639">
        <w:rPr>
          <w:lang w:val="es-MX"/>
        </w:rPr>
        <w:t>firebase</w:t>
      </w:r>
      <w:proofErr w:type="spellEnd"/>
      <w:r w:rsidR="00BE5639">
        <w:rPr>
          <w:lang w:val="es-MX"/>
        </w:rPr>
        <w:t xml:space="preserve"> </w:t>
      </w:r>
      <w:proofErr w:type="spellStart"/>
      <w:r w:rsidR="00BE5639">
        <w:rPr>
          <w:lang w:val="es-MX"/>
        </w:rPr>
        <w:t>auth</w:t>
      </w:r>
      <w:proofErr w:type="spellEnd"/>
      <w:r w:rsidR="00BE5639">
        <w:rPr>
          <w:lang w:val="es-MX"/>
        </w:rPr>
        <w:t xml:space="preserve"> y </w:t>
      </w:r>
      <w:proofErr w:type="spellStart"/>
      <w:r w:rsidR="00BE5639">
        <w:rPr>
          <w:lang w:val="es-MX"/>
        </w:rPr>
        <w:t>guards</w:t>
      </w:r>
      <w:proofErr w:type="spellEnd"/>
      <w:r w:rsidR="00BE5639">
        <w:rPr>
          <w:lang w:val="es-MX"/>
        </w:rPr>
        <w:t xml:space="preserve"> para garantizar el manejo de sesiones y de autentificación de usuarios, además de tener la PWA presente en toda la app, la prueba de esto se puede ver en la existencia del documento </w:t>
      </w:r>
      <w:proofErr w:type="spellStart"/>
      <w:proofErr w:type="gramStart"/>
      <w:r w:rsidR="00BE5639">
        <w:rPr>
          <w:lang w:val="es-MX"/>
        </w:rPr>
        <w:t>firebase.json</w:t>
      </w:r>
      <w:proofErr w:type="spellEnd"/>
      <w:proofErr w:type="gramEnd"/>
      <w:r w:rsidR="00BE5639">
        <w:rPr>
          <w:lang w:val="es-MX"/>
        </w:rPr>
        <w:t xml:space="preserve"> y la liga de la </w:t>
      </w:r>
      <w:proofErr w:type="spellStart"/>
      <w:r w:rsidR="00BE5639">
        <w:rPr>
          <w:lang w:val="es-MX"/>
        </w:rPr>
        <w:t>pwa</w:t>
      </w:r>
      <w:proofErr w:type="spellEnd"/>
      <w:r w:rsidR="00BE5639">
        <w:rPr>
          <w:lang w:val="es-MX"/>
        </w:rPr>
        <w:t xml:space="preserve">: </w:t>
      </w:r>
    </w:p>
    <w:p w14:paraId="2E5FE08F" w14:textId="27DDAF23" w:rsidR="00BE5639" w:rsidRDefault="00BE5639" w:rsidP="00AE21E6">
      <w:pPr>
        <w:rPr>
          <w:lang w:val="es-MX"/>
        </w:rPr>
      </w:pPr>
      <w:hyperlink r:id="rId6" w:history="1">
        <w:r w:rsidRPr="00A935F2">
          <w:rPr>
            <w:rStyle w:val="Hipervnculo"/>
            <w:lang w:val="es-MX"/>
          </w:rPr>
          <w:t>https://consultasmedicas-807b5.firebaseapp.com/login</w:t>
        </w:r>
      </w:hyperlink>
    </w:p>
    <w:p w14:paraId="662A370B" w14:textId="2F2CD51C" w:rsidR="00AE21E6" w:rsidRPr="00AE21E6" w:rsidRDefault="00BE5639" w:rsidP="00AE21E6">
      <w:pPr>
        <w:rPr>
          <w:lang w:val="es-MX"/>
        </w:rPr>
      </w:pPr>
      <w:r>
        <w:rPr>
          <w:lang w:val="es-MX"/>
        </w:rPr>
        <w:br/>
      </w:r>
      <w:r w:rsidR="00AE21E6" w:rsidRPr="00AE21E6">
        <w:rPr>
          <w:b/>
          <w:bCs/>
          <w:lang w:val="es-MX"/>
        </w:rPr>
        <w:t>Práctica 2: Uso de la Cámara y Almacenamiento de Imágenes </w:t>
      </w:r>
    </w:p>
    <w:p w14:paraId="0B4A5084" w14:textId="3873A6B8" w:rsidR="00BE5639" w:rsidRDefault="00BE5639" w:rsidP="00AE21E6">
      <w:pPr>
        <w:rPr>
          <w:lang w:val="es-MX"/>
        </w:rPr>
      </w:pPr>
      <w:r>
        <w:rPr>
          <w:lang w:val="es-MX"/>
        </w:rPr>
        <w:t xml:space="preserve">Esto se cumple en la </w:t>
      </w:r>
      <w:r w:rsidR="00A476DD">
        <w:rPr>
          <w:lang w:val="es-MX"/>
        </w:rPr>
        <w:t>página</w:t>
      </w:r>
      <w:r>
        <w:rPr>
          <w:lang w:val="es-MX"/>
        </w:rPr>
        <w:t xml:space="preserve"> consultas-pasadas bajo el uso de </w:t>
      </w:r>
      <w:proofErr w:type="spellStart"/>
      <w:r w:rsidRPr="00BE5639">
        <w:rPr>
          <w:lang w:val="es-MX"/>
        </w:rPr>
        <w:t>ModalCamaraComponent</w:t>
      </w:r>
      <w:proofErr w:type="spellEnd"/>
      <w:r>
        <w:rPr>
          <w:lang w:val="es-MX"/>
        </w:rPr>
        <w:t xml:space="preserve"> modificado desde el repositorio de </w:t>
      </w:r>
      <w:r w:rsidRPr="00A476DD">
        <w:rPr>
          <w:b/>
          <w:bCs/>
          <w:lang w:val="es-MX"/>
        </w:rPr>
        <w:t>Rogelio/practicas-idgs08</w:t>
      </w:r>
    </w:p>
    <w:p w14:paraId="7D39B209" w14:textId="0DF857BB" w:rsidR="00AE21E6" w:rsidRPr="00AE21E6" w:rsidRDefault="00BE5639" w:rsidP="00AE21E6">
      <w:pPr>
        <w:rPr>
          <w:b/>
          <w:bCs/>
          <w:lang w:val="es-MX"/>
        </w:rPr>
      </w:pPr>
      <w:r w:rsidRPr="00BE5639">
        <w:rPr>
          <w:lang w:val="es-MX"/>
        </w:rPr>
        <w:t xml:space="preserve"> </w:t>
      </w:r>
      <w:r w:rsidR="00AE21E6" w:rsidRPr="00AE21E6">
        <w:rPr>
          <w:b/>
          <w:bCs/>
          <w:lang w:val="es-MX"/>
        </w:rPr>
        <w:t>Práctica 3: Compartir Archivos desde la Cámara y del Sistema</w:t>
      </w:r>
    </w:p>
    <w:p w14:paraId="218C03F9" w14:textId="1CBC8350" w:rsidR="00AE21E6" w:rsidRDefault="00A476DD" w:rsidP="00AE21E6">
      <w:pPr>
        <w:rPr>
          <w:lang w:val="es-MX"/>
        </w:rPr>
      </w:pPr>
      <w:r>
        <w:rPr>
          <w:lang w:val="es-MX"/>
        </w:rPr>
        <w:t>Esto se cumple en la misma página que el punto anterior, implementando fotografía, codificación a base64 y compartido de imágenes</w:t>
      </w:r>
    </w:p>
    <w:p w14:paraId="5FE1AD49" w14:textId="1CAFDBB2" w:rsidR="00AE21E6" w:rsidRPr="00AE21E6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t>Práctica 4: Acceso a la Ubicación </w:t>
      </w:r>
    </w:p>
    <w:p w14:paraId="5C93E1BE" w14:textId="20DCDA62" w:rsidR="00AE21E6" w:rsidRDefault="00A476DD" w:rsidP="00AE21E6">
      <w:pPr>
        <w:rPr>
          <w:lang w:val="es-MX"/>
        </w:rPr>
      </w:pPr>
      <w:r>
        <w:rPr>
          <w:lang w:val="es-MX"/>
        </w:rPr>
        <w:t xml:space="preserve">Esto se cumple en la pagina consultorios-cercanos usando la Google </w:t>
      </w:r>
      <w:proofErr w:type="spellStart"/>
      <w:r>
        <w:rPr>
          <w:lang w:val="es-MX"/>
        </w:rPr>
        <w:t>Maps</w:t>
      </w:r>
      <w:proofErr w:type="spellEnd"/>
      <w:r>
        <w:rPr>
          <w:lang w:val="es-MX"/>
        </w:rPr>
        <w:t xml:space="preserve"> API con un mapa customizado para poder hacer búsquedas específicas, en este caso todos los lugares con la palabra “salud” en su nombre, tags o descripción, </w:t>
      </w:r>
      <w:r>
        <w:rPr>
          <w:lang w:val="es-MX"/>
        </w:rPr>
        <w:t>la importación de este API se puede ver en el archivo index.html</w:t>
      </w:r>
    </w:p>
    <w:p w14:paraId="2404413B" w14:textId="138125CD" w:rsidR="00AE21E6" w:rsidRPr="00AE21E6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t xml:space="preserve">Práctica 5: Notificaciones </w:t>
      </w:r>
      <w:proofErr w:type="spellStart"/>
      <w:r w:rsidRPr="00AE21E6">
        <w:rPr>
          <w:b/>
          <w:bCs/>
          <w:lang w:val="es-MX"/>
        </w:rPr>
        <w:t>Push</w:t>
      </w:r>
      <w:proofErr w:type="spellEnd"/>
    </w:p>
    <w:p w14:paraId="59F3E7AB" w14:textId="5BF35C2E" w:rsidR="00AE21E6" w:rsidRDefault="00A476DD" w:rsidP="00AE21E6">
      <w:pPr>
        <w:rPr>
          <w:lang w:val="es-MX"/>
        </w:rPr>
      </w:pPr>
      <w:r>
        <w:rPr>
          <w:lang w:val="es-MX"/>
        </w:rPr>
        <w:t xml:space="preserve">Esto se cumple con FCM, un modulo de </w:t>
      </w:r>
      <w:proofErr w:type="spellStart"/>
      <w:r>
        <w:rPr>
          <w:lang w:val="es-MX"/>
        </w:rPr>
        <w:t>fiirebase</w:t>
      </w:r>
      <w:proofErr w:type="spellEnd"/>
      <w:r>
        <w:rPr>
          <w:lang w:val="es-MX"/>
        </w:rPr>
        <w:t xml:space="preserve"> que permite mandar notificaciones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cada cierto tiempo o notificaciones programadas desde </w:t>
      </w:r>
      <w:proofErr w:type="spellStart"/>
      <w:r>
        <w:rPr>
          <w:lang w:val="es-MX"/>
        </w:rPr>
        <w:t>firebase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funtions</w:t>
      </w:r>
      <w:proofErr w:type="spellEnd"/>
      <w:r>
        <w:rPr>
          <w:lang w:val="es-MX"/>
        </w:rPr>
        <w:t>, pero al ser este un complemento de paga, lo único que se pudo hacer es crear notificaciones de prueba</w:t>
      </w:r>
    </w:p>
    <w:p w14:paraId="17B99BAF" w14:textId="30481FAC" w:rsidR="00AE21E6" w:rsidRPr="00AE21E6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t xml:space="preserve">Práctica 6: Consumo de Video en </w:t>
      </w:r>
      <w:proofErr w:type="spellStart"/>
      <w:r w:rsidRPr="00AE21E6">
        <w:rPr>
          <w:b/>
          <w:bCs/>
          <w:lang w:val="es-MX"/>
        </w:rPr>
        <w:t>Streaming</w:t>
      </w:r>
      <w:proofErr w:type="spellEnd"/>
      <w:r w:rsidRPr="00AE21E6">
        <w:rPr>
          <w:b/>
          <w:bCs/>
          <w:lang w:val="es-MX"/>
        </w:rPr>
        <w:t> </w:t>
      </w:r>
    </w:p>
    <w:p w14:paraId="3B074DB3" w14:textId="046FA1A0" w:rsidR="00AE21E6" w:rsidRDefault="00A476DD" w:rsidP="00AE21E6">
      <w:pPr>
        <w:rPr>
          <w:lang w:val="es-MX"/>
        </w:rPr>
      </w:pPr>
      <w:r>
        <w:rPr>
          <w:lang w:val="es-MX"/>
        </w:rPr>
        <w:t xml:space="preserve">Esto se cumple en la pagina panel-control. En la parte inferior de la página se puede ver un video acerca de salud mental y se implementó con el api de </w:t>
      </w:r>
      <w:proofErr w:type="spellStart"/>
      <w:r>
        <w:rPr>
          <w:lang w:val="es-MX"/>
        </w:rPr>
        <w:t>Youtube</w:t>
      </w:r>
      <w:proofErr w:type="spellEnd"/>
      <w:r>
        <w:rPr>
          <w:lang w:val="es-MX"/>
        </w:rPr>
        <w:t xml:space="preserve"> Data API V3, la importación de este API se puede ver en el archivo index.html</w:t>
      </w:r>
    </w:p>
    <w:p w14:paraId="67D83A10" w14:textId="7D0B7152" w:rsidR="00AE21E6" w:rsidRPr="00AE21E6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t>Práctica 7: Uso del Acelerómetro y Sensores del Dispositivo </w:t>
      </w:r>
    </w:p>
    <w:p w14:paraId="0D3AF5BC" w14:textId="0E767202" w:rsidR="00AE21E6" w:rsidRDefault="00A476DD" w:rsidP="00AE21E6">
      <w:pPr>
        <w:rPr>
          <w:lang w:val="es-MX"/>
        </w:rPr>
      </w:pPr>
      <w:r>
        <w:rPr>
          <w:lang w:val="es-MX"/>
        </w:rPr>
        <w:t xml:space="preserve">Esto se cumple junto a otra funcionalidad en el componente principal de la aplicación: </w:t>
      </w:r>
      <w:proofErr w:type="spellStart"/>
      <w:r>
        <w:rPr>
          <w:lang w:val="es-MX"/>
        </w:rPr>
        <w:t>app.component.ts</w:t>
      </w:r>
      <w:proofErr w:type="spellEnd"/>
      <w:r>
        <w:rPr>
          <w:lang w:val="es-MX"/>
        </w:rPr>
        <w:t xml:space="preserve">, esto para asegurar la funcionalidad en toda la app y en todo momento, se implementó la librería de </w:t>
      </w:r>
      <w:r w:rsidRPr="00E1130D">
        <w:rPr>
          <w:lang w:val="es-MX"/>
        </w:rPr>
        <w:t>@capacitor/motion</w:t>
      </w:r>
      <w:r>
        <w:rPr>
          <w:lang w:val="es-MX"/>
        </w:rPr>
        <w:t xml:space="preserve"> y </w:t>
      </w:r>
      <w:r w:rsidRPr="00E1130D">
        <w:rPr>
          <w:lang w:val="es-MX"/>
        </w:rPr>
        <w:t>@awesome-cordova-plugins/call-number/ngx</w:t>
      </w:r>
      <w:r>
        <w:rPr>
          <w:lang w:val="es-MX"/>
        </w:rPr>
        <w:t xml:space="preserve"> para detectar si el usuario tiene un accidente al caer o tropezarse, la app muestra una alerta esperando confirmación de la salud del usuario, de no obtener respuesta después de 10 segundos, automáticamente se llama a un numero de emergencia</w:t>
      </w:r>
    </w:p>
    <w:p w14:paraId="6CB45753" w14:textId="223CB00F" w:rsidR="00AE21E6" w:rsidRPr="00AE21E6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lastRenderedPageBreak/>
        <w:t>Práctica 8: Grabación y Compartición de Video</w:t>
      </w:r>
    </w:p>
    <w:p w14:paraId="41768483" w14:textId="7F58D830" w:rsidR="00AE21E6" w:rsidRDefault="00A11E48" w:rsidP="00AE21E6">
      <w:pPr>
        <w:rPr>
          <w:lang w:val="es-MX"/>
        </w:rPr>
      </w:pPr>
      <w:r>
        <w:rPr>
          <w:lang w:val="es-MX"/>
        </w:rPr>
        <w:t xml:space="preserve">Esto se cumple en la página grabar consulta, donde se implementó funcionalidad dependiendo de la plataforma, para celulares se usa la librería </w:t>
      </w:r>
      <w:r w:rsidRPr="00A11E48">
        <w:rPr>
          <w:lang w:val="es-MX"/>
        </w:rPr>
        <w:t>@awesome-cordova-plugins/media-capture/ngx</w:t>
      </w:r>
      <w:r>
        <w:rPr>
          <w:lang w:val="es-MX"/>
        </w:rPr>
        <w:t xml:space="preserve"> ya que es la única disponible que cumple con lo requerido, la lógica de compartir y guardar video es similar a la de la pagina consultas pasadas. Para la funcionalidad de web, se usó blobs implementados desde </w:t>
      </w:r>
      <w:proofErr w:type="spellStart"/>
      <w:r>
        <w:rPr>
          <w:lang w:val="es-MX"/>
        </w:rPr>
        <w:t>ionic</w:t>
      </w:r>
      <w:proofErr w:type="spellEnd"/>
      <w:r>
        <w:rPr>
          <w:lang w:val="es-MX"/>
        </w:rPr>
        <w:t xml:space="preserve"> para poder grabar y compartir el video</w:t>
      </w:r>
    </w:p>
    <w:p w14:paraId="330A1781" w14:textId="29F1EF4F" w:rsidR="00AE21E6" w:rsidRPr="00AE21E6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t>Práctica 9: Sincronización de Datos en Tiempo Real entre Dispositivos </w:t>
      </w:r>
    </w:p>
    <w:p w14:paraId="2A8816CE" w14:textId="46BC0661" w:rsidR="00AE21E6" w:rsidRDefault="00A11E48" w:rsidP="00AE21E6">
      <w:pPr>
        <w:rPr>
          <w:lang w:val="es-MX"/>
        </w:rPr>
      </w:pPr>
      <w:r>
        <w:rPr>
          <w:lang w:val="es-MX"/>
        </w:rPr>
        <w:t xml:space="preserve">Esto se cumple gracias a la implementación de </w:t>
      </w:r>
      <w:proofErr w:type="spellStart"/>
      <w:r>
        <w:rPr>
          <w:lang w:val="es-MX"/>
        </w:rPr>
        <w:t>Firebase</w:t>
      </w:r>
      <w:proofErr w:type="spellEnd"/>
      <w:r>
        <w:rPr>
          <w:lang w:val="es-MX"/>
        </w:rPr>
        <w:t xml:space="preserve"> Real Time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 xml:space="preserve">, donde se guardan los datos de un usuario autentificado como nombre, comentarios y citas, esta función trabaja con </w:t>
      </w:r>
      <w:proofErr w:type="spellStart"/>
      <w:r>
        <w:rPr>
          <w:lang w:val="es-MX"/>
        </w:rPr>
        <w:t>Firebase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 xml:space="preserve"> para el manejo de sesiones y la seguridad de datos</w:t>
      </w:r>
    </w:p>
    <w:p w14:paraId="009F63AE" w14:textId="7AC6751F" w:rsidR="00AE21E6" w:rsidRPr="00AE21E6" w:rsidRDefault="00AE21E6" w:rsidP="00AE21E6">
      <w:pPr>
        <w:rPr>
          <w:b/>
          <w:bCs/>
          <w:lang w:val="es-MX"/>
        </w:rPr>
      </w:pPr>
      <w:r w:rsidRPr="00AE21E6">
        <w:rPr>
          <w:b/>
          <w:bCs/>
          <w:lang w:val="es-MX"/>
        </w:rPr>
        <w:t>Práctica 10: Manejo de Servicios de Chat o Mensajería</w:t>
      </w:r>
    </w:p>
    <w:p w14:paraId="3BFE3FC3" w14:textId="203052E5" w:rsidR="00AE21E6" w:rsidRDefault="00A11E48" w:rsidP="00AE21E6">
      <w:pPr>
        <w:rPr>
          <w:lang w:val="es-MX"/>
        </w:rPr>
      </w:pPr>
      <w:r>
        <w:rPr>
          <w:lang w:val="es-MX"/>
        </w:rPr>
        <w:t xml:space="preserve">Esto se cumple parcialmente gracias a la implementación de </w:t>
      </w:r>
      <w:proofErr w:type="spellStart"/>
      <w:r>
        <w:rPr>
          <w:lang w:val="es-MX"/>
        </w:rPr>
        <w:t>Firebase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Firestore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 xml:space="preserve">, donde se registran los usuarios al entrar a la lista de chats y pueden ver otros usuarios registrados, al hacer esto, los usuarios pueden seleccionar un usuario y crear un chat con el usuario, que se guarda y encripta en </w:t>
      </w:r>
      <w:proofErr w:type="spellStart"/>
      <w:r>
        <w:rPr>
          <w:lang w:val="es-MX"/>
        </w:rPr>
        <w:t>Firestore</w:t>
      </w:r>
      <w:proofErr w:type="spellEnd"/>
      <w:r>
        <w:rPr>
          <w:lang w:val="es-MX"/>
        </w:rPr>
        <w:t xml:space="preserve">, esta funcionalidad, solo se puede usar en </w:t>
      </w:r>
      <w:proofErr w:type="spellStart"/>
      <w:r>
        <w:rPr>
          <w:lang w:val="es-MX"/>
        </w:rPr>
        <w:t>paginas</w:t>
      </w:r>
      <w:proofErr w:type="spellEnd"/>
      <w:r>
        <w:rPr>
          <w:lang w:val="es-MX"/>
        </w:rPr>
        <w:t xml:space="preserve"> web.</w:t>
      </w:r>
    </w:p>
    <w:p w14:paraId="49DD1166" w14:textId="3F0D2A41" w:rsidR="00392ED4" w:rsidRDefault="007A78E8" w:rsidP="00392ED4">
      <w:pPr>
        <w:rPr>
          <w:lang w:val="es-MX"/>
        </w:rPr>
      </w:pPr>
      <w:r w:rsidRPr="007A78E8">
        <w:rPr>
          <w:rStyle w:val="Ttulo2Car"/>
          <w:lang w:val="es-MX"/>
        </w:rPr>
        <w:t>Cambios desde repositorio practicas-idgs08</w:t>
      </w:r>
      <w:r w:rsidRPr="007A78E8">
        <w:rPr>
          <w:rStyle w:val="Ttulo2Car"/>
          <w:lang w:val="es-MX"/>
        </w:rPr>
        <w:br/>
      </w:r>
    </w:p>
    <w:p w14:paraId="5BFB3570" w14:textId="6A01CB1C" w:rsidR="0097486C" w:rsidRPr="00E1130D" w:rsidRDefault="0097486C" w:rsidP="0097486C">
      <w:pPr>
        <w:pStyle w:val="Prrafodelista"/>
        <w:numPr>
          <w:ilvl w:val="0"/>
          <w:numId w:val="41"/>
        </w:numPr>
        <w:rPr>
          <w:b/>
          <w:bCs/>
          <w:lang w:val="es-MX"/>
        </w:rPr>
      </w:pPr>
      <w:r w:rsidRPr="00E1130D">
        <w:rPr>
          <w:b/>
          <w:bCs/>
          <w:lang w:val="es-MX"/>
        </w:rPr>
        <w:t>Cámara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4023"/>
        <w:gridCol w:w="2811"/>
      </w:tblGrid>
      <w:tr w:rsidR="00392ED4" w:rsidRPr="00392ED4" w14:paraId="73ABC689" w14:textId="77777777" w:rsidTr="0097486C">
        <w:tc>
          <w:tcPr>
            <w:tcW w:w="0" w:type="auto"/>
            <w:hideMark/>
          </w:tcPr>
          <w:p w14:paraId="40F15716" w14:textId="77777777" w:rsidR="00392ED4" w:rsidRPr="00392ED4" w:rsidRDefault="00392ED4" w:rsidP="00392ED4">
            <w:pPr>
              <w:spacing w:after="200" w:line="276" w:lineRule="auto"/>
              <w:rPr>
                <w:b/>
                <w:bCs/>
                <w:lang w:val="es-MX"/>
              </w:rPr>
            </w:pPr>
            <w:r w:rsidRPr="00392ED4">
              <w:rPr>
                <w:b/>
                <w:bCs/>
                <w:lang w:val="es-MX"/>
              </w:rPr>
              <w:t>Aspecto</w:t>
            </w:r>
          </w:p>
        </w:tc>
        <w:tc>
          <w:tcPr>
            <w:tcW w:w="0" w:type="auto"/>
            <w:hideMark/>
          </w:tcPr>
          <w:p w14:paraId="05A6C974" w14:textId="77777777" w:rsidR="00392ED4" w:rsidRPr="00392ED4" w:rsidRDefault="00392ED4" w:rsidP="00392ED4">
            <w:pPr>
              <w:spacing w:after="200" w:line="276" w:lineRule="auto"/>
              <w:rPr>
                <w:b/>
                <w:bCs/>
                <w:lang w:val="es-MX"/>
              </w:rPr>
            </w:pPr>
            <w:proofErr w:type="spellStart"/>
            <w:r w:rsidRPr="00392ED4">
              <w:rPr>
                <w:b/>
                <w:bCs/>
                <w:lang w:val="es-MX"/>
              </w:rPr>
              <w:t>ConsultasMedicas</w:t>
            </w:r>
            <w:proofErr w:type="spellEnd"/>
          </w:p>
        </w:tc>
        <w:tc>
          <w:tcPr>
            <w:tcW w:w="0" w:type="auto"/>
            <w:hideMark/>
          </w:tcPr>
          <w:p w14:paraId="6A8B0E2D" w14:textId="77777777" w:rsidR="00392ED4" w:rsidRPr="00392ED4" w:rsidRDefault="00392ED4" w:rsidP="00392ED4">
            <w:pPr>
              <w:spacing w:after="200" w:line="276" w:lineRule="auto"/>
              <w:rPr>
                <w:b/>
                <w:bCs/>
                <w:lang w:val="es-MX"/>
              </w:rPr>
            </w:pPr>
            <w:r w:rsidRPr="00392ED4">
              <w:rPr>
                <w:b/>
                <w:bCs/>
                <w:lang w:val="es-MX"/>
              </w:rPr>
              <w:t>practicas-idgs08</w:t>
            </w:r>
          </w:p>
        </w:tc>
      </w:tr>
      <w:tr w:rsidR="00392ED4" w:rsidRPr="00392ED4" w14:paraId="590AA8B3" w14:textId="77777777" w:rsidTr="0097486C">
        <w:tc>
          <w:tcPr>
            <w:tcW w:w="0" w:type="auto"/>
            <w:hideMark/>
          </w:tcPr>
          <w:p w14:paraId="1FEC6F15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b/>
                <w:bCs/>
                <w:lang w:val="es-MX"/>
              </w:rPr>
              <w:t>Propósito del Componente</w:t>
            </w:r>
          </w:p>
        </w:tc>
        <w:tc>
          <w:tcPr>
            <w:tcW w:w="0" w:type="auto"/>
            <w:hideMark/>
          </w:tcPr>
          <w:p w14:paraId="4C6E2F1A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Capturar imágenes y procesarlas para ser utilizadas en citas médicas.</w:t>
            </w:r>
          </w:p>
        </w:tc>
        <w:tc>
          <w:tcPr>
            <w:tcW w:w="0" w:type="auto"/>
            <w:hideMark/>
          </w:tcPr>
          <w:p w14:paraId="3A11D44F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Capturar imágenes sin integración o lógica específica.</w:t>
            </w:r>
          </w:p>
        </w:tc>
      </w:tr>
      <w:tr w:rsidR="00392ED4" w:rsidRPr="00392ED4" w14:paraId="4FB04D36" w14:textId="77777777" w:rsidTr="0097486C">
        <w:tc>
          <w:tcPr>
            <w:tcW w:w="0" w:type="auto"/>
            <w:hideMark/>
          </w:tcPr>
          <w:p w14:paraId="08F6B83E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b/>
                <w:bCs/>
                <w:lang w:val="es-MX"/>
              </w:rPr>
              <w:t xml:space="preserve">Modal </w:t>
            </w:r>
            <w:proofErr w:type="spellStart"/>
            <w:r w:rsidRPr="00392ED4">
              <w:rPr>
                <w:b/>
                <w:bCs/>
                <w:lang w:val="es-MX"/>
              </w:rPr>
              <w:t>Interaction</w:t>
            </w:r>
            <w:proofErr w:type="spellEnd"/>
          </w:p>
        </w:tc>
        <w:tc>
          <w:tcPr>
            <w:tcW w:w="0" w:type="auto"/>
            <w:hideMark/>
          </w:tcPr>
          <w:p w14:paraId="7C06D47F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Retorna la imagen capturada y permite guardarla, descargarla o compartirla.</w:t>
            </w:r>
          </w:p>
        </w:tc>
        <w:tc>
          <w:tcPr>
            <w:tcW w:w="0" w:type="auto"/>
            <w:hideMark/>
          </w:tcPr>
          <w:p w14:paraId="2D131243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Solo cierra el modal sin pasar datos.</w:t>
            </w:r>
          </w:p>
        </w:tc>
      </w:tr>
      <w:tr w:rsidR="00392ED4" w:rsidRPr="00392ED4" w14:paraId="740099E4" w14:textId="77777777" w:rsidTr="0097486C">
        <w:tc>
          <w:tcPr>
            <w:tcW w:w="0" w:type="auto"/>
            <w:hideMark/>
          </w:tcPr>
          <w:p w14:paraId="398EE549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b/>
                <w:bCs/>
                <w:lang w:val="es-MX"/>
              </w:rPr>
              <w:t>Uso de Servicios</w:t>
            </w:r>
          </w:p>
        </w:tc>
        <w:tc>
          <w:tcPr>
            <w:tcW w:w="0" w:type="auto"/>
            <w:hideMark/>
          </w:tcPr>
          <w:p w14:paraId="39FF051A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Integrado con un servicio (</w:t>
            </w:r>
            <w:proofErr w:type="spellStart"/>
            <w:r w:rsidRPr="00392ED4">
              <w:rPr>
                <w:lang w:val="es-MX"/>
              </w:rPr>
              <w:t>CitasService</w:t>
            </w:r>
            <w:proofErr w:type="spellEnd"/>
            <w:r w:rsidRPr="00392ED4">
              <w:rPr>
                <w:lang w:val="es-MX"/>
              </w:rPr>
              <w:t xml:space="preserve">) para manejar datos en </w:t>
            </w:r>
            <w:proofErr w:type="spellStart"/>
            <w:r w:rsidRPr="00392ED4">
              <w:rPr>
                <w:lang w:val="es-MX"/>
              </w:rPr>
              <w:t>Firebase</w:t>
            </w:r>
            <w:proofErr w:type="spellEnd"/>
            <w:r w:rsidRPr="00392ED4">
              <w:rPr>
                <w:lang w:val="es-MX"/>
              </w:rPr>
              <w:t>.</w:t>
            </w:r>
          </w:p>
        </w:tc>
        <w:tc>
          <w:tcPr>
            <w:tcW w:w="0" w:type="auto"/>
            <w:hideMark/>
          </w:tcPr>
          <w:p w14:paraId="07737949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No utiliza servicios.</w:t>
            </w:r>
          </w:p>
        </w:tc>
      </w:tr>
      <w:tr w:rsidR="00392ED4" w:rsidRPr="00392ED4" w14:paraId="45D6BC17" w14:textId="77777777" w:rsidTr="0097486C">
        <w:tc>
          <w:tcPr>
            <w:tcW w:w="0" w:type="auto"/>
            <w:hideMark/>
          </w:tcPr>
          <w:p w14:paraId="561CBEC1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b/>
                <w:bCs/>
                <w:lang w:val="es-MX"/>
              </w:rPr>
              <w:t>Interfaz del Modal</w:t>
            </w:r>
          </w:p>
        </w:tc>
        <w:tc>
          <w:tcPr>
            <w:tcW w:w="0" w:type="auto"/>
            <w:hideMark/>
          </w:tcPr>
          <w:p w14:paraId="27CEE6EE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Diseño más interactivo, con soporte para dispositivos móviles y escritorio.</w:t>
            </w:r>
          </w:p>
        </w:tc>
        <w:tc>
          <w:tcPr>
            <w:tcW w:w="0" w:type="auto"/>
            <w:hideMark/>
          </w:tcPr>
          <w:p w14:paraId="477DF2C1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Diseño básico sin validaciones específicas.</w:t>
            </w:r>
          </w:p>
        </w:tc>
      </w:tr>
      <w:tr w:rsidR="00392ED4" w:rsidRPr="00392ED4" w14:paraId="0FAD6AD5" w14:textId="77777777" w:rsidTr="0097486C">
        <w:tc>
          <w:tcPr>
            <w:tcW w:w="0" w:type="auto"/>
            <w:hideMark/>
          </w:tcPr>
          <w:p w14:paraId="59FAA05C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b/>
                <w:bCs/>
                <w:lang w:val="es-MX"/>
              </w:rPr>
              <w:t xml:space="preserve">Integración con </w:t>
            </w:r>
            <w:proofErr w:type="spellStart"/>
            <w:r w:rsidRPr="00392ED4">
              <w:rPr>
                <w:b/>
                <w:bCs/>
                <w:lang w:val="es-MX"/>
              </w:rPr>
              <w:t>Firebase</w:t>
            </w:r>
            <w:proofErr w:type="spellEnd"/>
          </w:p>
        </w:tc>
        <w:tc>
          <w:tcPr>
            <w:tcW w:w="0" w:type="auto"/>
            <w:hideMark/>
          </w:tcPr>
          <w:p w14:paraId="7EE6D9BC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Sí, para asociar imágenes a citas pasadas.</w:t>
            </w:r>
          </w:p>
        </w:tc>
        <w:tc>
          <w:tcPr>
            <w:tcW w:w="0" w:type="auto"/>
            <w:hideMark/>
          </w:tcPr>
          <w:p w14:paraId="793C0C36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t>No.</w:t>
            </w:r>
          </w:p>
        </w:tc>
      </w:tr>
      <w:tr w:rsidR="00392ED4" w:rsidRPr="00392ED4" w14:paraId="31B0B711" w14:textId="77777777" w:rsidTr="0097486C">
        <w:tc>
          <w:tcPr>
            <w:tcW w:w="0" w:type="auto"/>
            <w:hideMark/>
          </w:tcPr>
          <w:p w14:paraId="0AE8208F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proofErr w:type="spellStart"/>
            <w:r w:rsidRPr="00392ED4">
              <w:rPr>
                <w:b/>
                <w:bCs/>
                <w:lang w:val="es-MX"/>
              </w:rPr>
              <w:t>Feedback</w:t>
            </w:r>
            <w:proofErr w:type="spellEnd"/>
            <w:r w:rsidRPr="00392ED4">
              <w:rPr>
                <w:b/>
                <w:bCs/>
                <w:lang w:val="es-MX"/>
              </w:rPr>
              <w:t xml:space="preserve"> al </w:t>
            </w:r>
            <w:r w:rsidRPr="00392ED4">
              <w:rPr>
                <w:b/>
                <w:bCs/>
                <w:lang w:val="es-MX"/>
              </w:rPr>
              <w:lastRenderedPageBreak/>
              <w:t>Usuario</w:t>
            </w:r>
          </w:p>
        </w:tc>
        <w:tc>
          <w:tcPr>
            <w:tcW w:w="0" w:type="auto"/>
            <w:hideMark/>
          </w:tcPr>
          <w:p w14:paraId="0635C3C0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lastRenderedPageBreak/>
              <w:t xml:space="preserve">Alertas y mensajes en guardar o </w:t>
            </w:r>
            <w:r w:rsidRPr="00392ED4">
              <w:rPr>
                <w:lang w:val="es-MX"/>
              </w:rPr>
              <w:lastRenderedPageBreak/>
              <w:t>compartir imágenes.</w:t>
            </w:r>
          </w:p>
        </w:tc>
        <w:tc>
          <w:tcPr>
            <w:tcW w:w="0" w:type="auto"/>
            <w:hideMark/>
          </w:tcPr>
          <w:p w14:paraId="57A36042" w14:textId="77777777" w:rsidR="00392ED4" w:rsidRPr="00392ED4" w:rsidRDefault="00392ED4" w:rsidP="00392ED4">
            <w:pPr>
              <w:spacing w:after="200" w:line="276" w:lineRule="auto"/>
              <w:rPr>
                <w:lang w:val="es-MX"/>
              </w:rPr>
            </w:pPr>
            <w:r w:rsidRPr="00392ED4">
              <w:rPr>
                <w:lang w:val="es-MX"/>
              </w:rPr>
              <w:lastRenderedPageBreak/>
              <w:t xml:space="preserve">Sin </w:t>
            </w:r>
            <w:proofErr w:type="spellStart"/>
            <w:r w:rsidRPr="00392ED4">
              <w:rPr>
                <w:lang w:val="es-MX"/>
              </w:rPr>
              <w:t>feedback</w:t>
            </w:r>
            <w:proofErr w:type="spellEnd"/>
            <w:r w:rsidRPr="00392ED4">
              <w:rPr>
                <w:lang w:val="es-MX"/>
              </w:rPr>
              <w:t>.</w:t>
            </w:r>
          </w:p>
        </w:tc>
      </w:tr>
    </w:tbl>
    <w:p w14:paraId="78767DCC" w14:textId="77777777" w:rsidR="00392ED4" w:rsidRDefault="00392ED4" w:rsidP="007A78E8">
      <w:pPr>
        <w:rPr>
          <w:lang w:val="es-MX"/>
        </w:rPr>
      </w:pPr>
    </w:p>
    <w:p w14:paraId="32FDBE2D" w14:textId="77777777" w:rsidR="0097486C" w:rsidRPr="0097486C" w:rsidRDefault="0097486C" w:rsidP="00BE5639">
      <w:pPr>
        <w:numPr>
          <w:ilvl w:val="0"/>
          <w:numId w:val="42"/>
        </w:numPr>
        <w:rPr>
          <w:lang w:val="es-MX"/>
        </w:rPr>
      </w:pPr>
      <w:r w:rsidRPr="0097486C">
        <w:rPr>
          <w:b/>
          <w:bCs/>
          <w:lang w:val="es-MX"/>
        </w:rPr>
        <w:t>Autenticación de Usuarios:</w:t>
      </w:r>
    </w:p>
    <w:p w14:paraId="4B75A082" w14:textId="77777777" w:rsidR="0097486C" w:rsidRPr="0097486C" w:rsidRDefault="0097486C" w:rsidP="00BE5639">
      <w:pPr>
        <w:numPr>
          <w:ilvl w:val="1"/>
          <w:numId w:val="42"/>
        </w:numPr>
        <w:rPr>
          <w:lang w:val="es-MX"/>
        </w:rPr>
      </w:pPr>
      <w:r w:rsidRPr="0097486C">
        <w:rPr>
          <w:i/>
          <w:iCs/>
          <w:lang w:val="es-MX"/>
        </w:rPr>
        <w:t>Funcionalidad Común:</w:t>
      </w:r>
      <w:r w:rsidRPr="0097486C">
        <w:rPr>
          <w:lang w:val="es-MX"/>
        </w:rPr>
        <w:t xml:space="preserve"> Ambos repositorios implementan módulos para el inicio de sesión y registro de usuarios.</w:t>
      </w:r>
    </w:p>
    <w:p w14:paraId="7A9B8519" w14:textId="671E560F" w:rsidR="0097486C" w:rsidRPr="0097486C" w:rsidRDefault="0097486C" w:rsidP="00BE5639">
      <w:pPr>
        <w:numPr>
          <w:ilvl w:val="1"/>
          <w:numId w:val="42"/>
        </w:numPr>
        <w:rPr>
          <w:lang w:val="es-MX"/>
        </w:rPr>
      </w:pPr>
      <w:r w:rsidRPr="0097486C">
        <w:rPr>
          <w:i/>
          <w:iCs/>
          <w:lang w:val="es-MX"/>
        </w:rPr>
        <w:t xml:space="preserve">Modificaciones en </w:t>
      </w:r>
      <w:proofErr w:type="spellStart"/>
      <w:r w:rsidRPr="0097486C">
        <w:rPr>
          <w:i/>
          <w:iCs/>
          <w:lang w:val="es-MX"/>
        </w:rPr>
        <w:t>ConsultasMedicas</w:t>
      </w:r>
      <w:proofErr w:type="spellEnd"/>
      <w:r w:rsidRPr="0097486C">
        <w:rPr>
          <w:i/>
          <w:iCs/>
          <w:lang w:val="es-MX"/>
        </w:rPr>
        <w:t>:</w:t>
      </w:r>
      <w:r w:rsidRPr="0097486C">
        <w:rPr>
          <w:lang w:val="es-MX"/>
        </w:rPr>
        <w:t xml:space="preserve"> Se han mejorado las validaciones de formularios y se ha integrado la autenticación con </w:t>
      </w:r>
      <w:proofErr w:type="spellStart"/>
      <w:r>
        <w:rPr>
          <w:lang w:val="es-MX"/>
        </w:rPr>
        <w:t>Firebase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Auth</w:t>
      </w:r>
      <w:proofErr w:type="spellEnd"/>
    </w:p>
    <w:p w14:paraId="3B4E032C" w14:textId="77777777" w:rsidR="0097486C" w:rsidRPr="0097486C" w:rsidRDefault="0097486C" w:rsidP="00BE5639">
      <w:pPr>
        <w:numPr>
          <w:ilvl w:val="0"/>
          <w:numId w:val="42"/>
        </w:numPr>
        <w:rPr>
          <w:lang w:val="es-MX"/>
        </w:rPr>
      </w:pPr>
      <w:r w:rsidRPr="0097486C">
        <w:rPr>
          <w:b/>
          <w:bCs/>
          <w:lang w:val="es-MX"/>
        </w:rPr>
        <w:t>Gestión de Citas:</w:t>
      </w:r>
    </w:p>
    <w:p w14:paraId="3ADC88D3" w14:textId="14DE5E55" w:rsidR="0097486C" w:rsidRPr="0097486C" w:rsidRDefault="0097486C" w:rsidP="00BE5639">
      <w:pPr>
        <w:numPr>
          <w:ilvl w:val="1"/>
          <w:numId w:val="42"/>
        </w:numPr>
        <w:rPr>
          <w:lang w:val="es-MX"/>
        </w:rPr>
      </w:pPr>
      <w:r w:rsidRPr="0097486C">
        <w:rPr>
          <w:i/>
          <w:iCs/>
          <w:lang w:val="es-MX"/>
        </w:rPr>
        <w:t>Funcionalidad Común:</w:t>
      </w:r>
      <w:r w:rsidRPr="0097486C">
        <w:rPr>
          <w:lang w:val="es-MX"/>
        </w:rPr>
        <w:t xml:space="preserve"> Ambos sistemas permiten la programación y visualización de </w:t>
      </w:r>
      <w:r>
        <w:rPr>
          <w:lang w:val="es-MX"/>
        </w:rPr>
        <w:t>datos</w:t>
      </w:r>
      <w:r w:rsidRPr="0097486C">
        <w:rPr>
          <w:lang w:val="es-MX"/>
        </w:rPr>
        <w:t>.</w:t>
      </w:r>
    </w:p>
    <w:p w14:paraId="42ADCC09" w14:textId="6219E8E7" w:rsidR="00392ED4" w:rsidRDefault="0097486C" w:rsidP="00BE5639">
      <w:pPr>
        <w:numPr>
          <w:ilvl w:val="1"/>
          <w:numId w:val="42"/>
        </w:numPr>
        <w:rPr>
          <w:lang w:val="es-MX"/>
        </w:rPr>
      </w:pPr>
      <w:r w:rsidRPr="0097486C">
        <w:rPr>
          <w:i/>
          <w:iCs/>
          <w:lang w:val="es-MX"/>
        </w:rPr>
        <w:t xml:space="preserve">Modificaciones en </w:t>
      </w:r>
      <w:proofErr w:type="spellStart"/>
      <w:r w:rsidRPr="0097486C">
        <w:rPr>
          <w:i/>
          <w:iCs/>
          <w:lang w:val="es-MX"/>
        </w:rPr>
        <w:t>ConsultasMedicas</w:t>
      </w:r>
      <w:proofErr w:type="spellEnd"/>
      <w:r w:rsidRPr="0097486C">
        <w:rPr>
          <w:i/>
          <w:iCs/>
          <w:lang w:val="es-MX"/>
        </w:rPr>
        <w:t>:</w:t>
      </w:r>
      <w:r w:rsidRPr="0097486C">
        <w:rPr>
          <w:lang w:val="es-MX"/>
        </w:rPr>
        <w:t xml:space="preserve"> Se ha añadido un calendario interactivo para la gestión de citas y </w:t>
      </w:r>
      <w:r>
        <w:rPr>
          <w:lang w:val="es-MX"/>
        </w:rPr>
        <w:t xml:space="preserve">guardado de datos en </w:t>
      </w:r>
      <w:proofErr w:type="spellStart"/>
      <w:r>
        <w:rPr>
          <w:lang w:val="es-MX"/>
        </w:rPr>
        <w:t>Firebase</w:t>
      </w:r>
      <w:proofErr w:type="spellEnd"/>
      <w:r>
        <w:rPr>
          <w:lang w:val="es-MX"/>
        </w:rPr>
        <w:t xml:space="preserve"> RTD </w:t>
      </w:r>
      <w:r w:rsidRPr="0097486C">
        <w:rPr>
          <w:lang w:val="es-MX"/>
        </w:rPr>
        <w:t>automáticos para los pacientes.</w:t>
      </w:r>
    </w:p>
    <w:p w14:paraId="491B1FD5" w14:textId="08B6882B" w:rsidR="0097486C" w:rsidRPr="0097486C" w:rsidRDefault="0097486C" w:rsidP="0097486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Los demás módulos fueron hechos desde cero sin ninguna referencia </w:t>
      </w:r>
      <w:proofErr w:type="gramStart"/>
      <w:r>
        <w:rPr>
          <w:b/>
          <w:bCs/>
          <w:lang w:val="es-MX"/>
        </w:rPr>
        <w:t>desde  Practicas</w:t>
      </w:r>
      <w:proofErr w:type="gramEnd"/>
      <w:r>
        <w:rPr>
          <w:b/>
          <w:bCs/>
          <w:lang w:val="es-MX"/>
        </w:rPr>
        <w:t>-idgs08</w:t>
      </w:r>
    </w:p>
    <w:sectPr w:rsidR="0097486C" w:rsidRPr="0097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D12FB"/>
    <w:multiLevelType w:val="multilevel"/>
    <w:tmpl w:val="ACF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63574B"/>
    <w:multiLevelType w:val="multilevel"/>
    <w:tmpl w:val="369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ED6215"/>
    <w:multiLevelType w:val="multilevel"/>
    <w:tmpl w:val="121E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4E6424"/>
    <w:multiLevelType w:val="multilevel"/>
    <w:tmpl w:val="04C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E612E"/>
    <w:multiLevelType w:val="multilevel"/>
    <w:tmpl w:val="F37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67544"/>
    <w:multiLevelType w:val="hybridMultilevel"/>
    <w:tmpl w:val="F2508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CC40F3"/>
    <w:multiLevelType w:val="multilevel"/>
    <w:tmpl w:val="CF2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3F37A0"/>
    <w:multiLevelType w:val="multilevel"/>
    <w:tmpl w:val="8D3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9243CA"/>
    <w:multiLevelType w:val="multilevel"/>
    <w:tmpl w:val="C0E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70076A"/>
    <w:multiLevelType w:val="multilevel"/>
    <w:tmpl w:val="54D4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A75364"/>
    <w:multiLevelType w:val="multilevel"/>
    <w:tmpl w:val="AF3C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196E7A"/>
    <w:multiLevelType w:val="hybridMultilevel"/>
    <w:tmpl w:val="5A8E96B8"/>
    <w:lvl w:ilvl="0" w:tplc="7FA67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82420E"/>
    <w:multiLevelType w:val="multilevel"/>
    <w:tmpl w:val="A78E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C640CD"/>
    <w:multiLevelType w:val="multilevel"/>
    <w:tmpl w:val="85F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C32464"/>
    <w:multiLevelType w:val="multilevel"/>
    <w:tmpl w:val="87D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D4F12"/>
    <w:multiLevelType w:val="multilevel"/>
    <w:tmpl w:val="529A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FC045B"/>
    <w:multiLevelType w:val="multilevel"/>
    <w:tmpl w:val="7228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B3058"/>
    <w:multiLevelType w:val="multilevel"/>
    <w:tmpl w:val="A20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0594F"/>
    <w:multiLevelType w:val="multilevel"/>
    <w:tmpl w:val="E14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E2583"/>
    <w:multiLevelType w:val="multilevel"/>
    <w:tmpl w:val="8B5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D404FE"/>
    <w:multiLevelType w:val="multilevel"/>
    <w:tmpl w:val="708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25742D"/>
    <w:multiLevelType w:val="multilevel"/>
    <w:tmpl w:val="6A80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D0A64"/>
    <w:multiLevelType w:val="multilevel"/>
    <w:tmpl w:val="AB7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9B33E8"/>
    <w:multiLevelType w:val="hybridMultilevel"/>
    <w:tmpl w:val="F738BC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67BB7"/>
    <w:multiLevelType w:val="multilevel"/>
    <w:tmpl w:val="BA8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71797"/>
    <w:multiLevelType w:val="multilevel"/>
    <w:tmpl w:val="571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742A4"/>
    <w:multiLevelType w:val="multilevel"/>
    <w:tmpl w:val="89B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DD1997"/>
    <w:multiLevelType w:val="multilevel"/>
    <w:tmpl w:val="F0E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B207A"/>
    <w:multiLevelType w:val="multilevel"/>
    <w:tmpl w:val="217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5D2492"/>
    <w:multiLevelType w:val="multilevel"/>
    <w:tmpl w:val="485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5191A"/>
    <w:multiLevelType w:val="multilevel"/>
    <w:tmpl w:val="43F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005D7"/>
    <w:multiLevelType w:val="multilevel"/>
    <w:tmpl w:val="88444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A350FAC"/>
    <w:multiLevelType w:val="multilevel"/>
    <w:tmpl w:val="D84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973893">
    <w:abstractNumId w:val="8"/>
  </w:num>
  <w:num w:numId="2" w16cid:durableId="1314603795">
    <w:abstractNumId w:val="6"/>
  </w:num>
  <w:num w:numId="3" w16cid:durableId="987247744">
    <w:abstractNumId w:val="5"/>
  </w:num>
  <w:num w:numId="4" w16cid:durableId="682587841">
    <w:abstractNumId w:val="4"/>
  </w:num>
  <w:num w:numId="5" w16cid:durableId="741412126">
    <w:abstractNumId w:val="7"/>
  </w:num>
  <w:num w:numId="6" w16cid:durableId="1156647627">
    <w:abstractNumId w:val="3"/>
  </w:num>
  <w:num w:numId="7" w16cid:durableId="1448310757">
    <w:abstractNumId w:val="2"/>
  </w:num>
  <w:num w:numId="8" w16cid:durableId="1619947954">
    <w:abstractNumId w:val="1"/>
  </w:num>
  <w:num w:numId="9" w16cid:durableId="1798377306">
    <w:abstractNumId w:val="0"/>
  </w:num>
  <w:num w:numId="10" w16cid:durableId="261695081">
    <w:abstractNumId w:val="33"/>
  </w:num>
  <w:num w:numId="11" w16cid:durableId="854267838">
    <w:abstractNumId w:val="28"/>
  </w:num>
  <w:num w:numId="12" w16cid:durableId="28266364">
    <w:abstractNumId w:val="15"/>
  </w:num>
  <w:num w:numId="13" w16cid:durableId="898440902">
    <w:abstractNumId w:val="10"/>
  </w:num>
  <w:num w:numId="14" w16cid:durableId="499466735">
    <w:abstractNumId w:val="31"/>
  </w:num>
  <w:num w:numId="15" w16cid:durableId="1266377731">
    <w:abstractNumId w:val="26"/>
  </w:num>
  <w:num w:numId="16" w16cid:durableId="2081900148">
    <w:abstractNumId w:val="22"/>
  </w:num>
  <w:num w:numId="17" w16cid:durableId="391661641">
    <w:abstractNumId w:val="18"/>
  </w:num>
  <w:num w:numId="18" w16cid:durableId="1208027169">
    <w:abstractNumId w:val="14"/>
  </w:num>
  <w:num w:numId="19" w16cid:durableId="1238398095">
    <w:abstractNumId w:val="35"/>
  </w:num>
  <w:num w:numId="20" w16cid:durableId="32461182">
    <w:abstractNumId w:val="37"/>
  </w:num>
  <w:num w:numId="21" w16cid:durableId="1271626629">
    <w:abstractNumId w:val="12"/>
  </w:num>
  <w:num w:numId="22" w16cid:durableId="1204051367">
    <w:abstractNumId w:val="41"/>
  </w:num>
  <w:num w:numId="23" w16cid:durableId="1130052355">
    <w:abstractNumId w:val="16"/>
  </w:num>
  <w:num w:numId="24" w16cid:durableId="269165205">
    <w:abstractNumId w:val="19"/>
  </w:num>
  <w:num w:numId="25" w16cid:durableId="1402756856">
    <w:abstractNumId w:val="39"/>
  </w:num>
  <w:num w:numId="26" w16cid:durableId="731347683">
    <w:abstractNumId w:val="23"/>
  </w:num>
  <w:num w:numId="27" w16cid:durableId="692921932">
    <w:abstractNumId w:val="25"/>
  </w:num>
  <w:num w:numId="28" w16cid:durableId="1051229319">
    <w:abstractNumId w:val="36"/>
  </w:num>
  <w:num w:numId="29" w16cid:durableId="815102242">
    <w:abstractNumId w:val="13"/>
  </w:num>
  <w:num w:numId="30" w16cid:durableId="791480396">
    <w:abstractNumId w:val="34"/>
  </w:num>
  <w:num w:numId="31" w16cid:durableId="755982359">
    <w:abstractNumId w:val="9"/>
  </w:num>
  <w:num w:numId="32" w16cid:durableId="571700896">
    <w:abstractNumId w:val="24"/>
  </w:num>
  <w:num w:numId="33" w16cid:durableId="1906721304">
    <w:abstractNumId w:val="29"/>
  </w:num>
  <w:num w:numId="34" w16cid:durableId="1141000965">
    <w:abstractNumId w:val="30"/>
  </w:num>
  <w:num w:numId="35" w16cid:durableId="1760129651">
    <w:abstractNumId w:val="27"/>
  </w:num>
  <w:num w:numId="36" w16cid:durableId="87505940">
    <w:abstractNumId w:val="38"/>
  </w:num>
  <w:num w:numId="37" w16cid:durableId="1990934601">
    <w:abstractNumId w:val="17"/>
  </w:num>
  <w:num w:numId="38" w16cid:durableId="945116415">
    <w:abstractNumId w:val="21"/>
  </w:num>
  <w:num w:numId="39" w16cid:durableId="1507938868">
    <w:abstractNumId w:val="11"/>
  </w:num>
  <w:num w:numId="40" w16cid:durableId="1617441144">
    <w:abstractNumId w:val="32"/>
  </w:num>
  <w:num w:numId="41" w16cid:durableId="1932228954">
    <w:abstractNumId w:val="20"/>
  </w:num>
  <w:num w:numId="42" w16cid:durableId="106787566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FAF"/>
    <w:rsid w:val="00326F90"/>
    <w:rsid w:val="00392ED4"/>
    <w:rsid w:val="007A78E8"/>
    <w:rsid w:val="008D45DB"/>
    <w:rsid w:val="0097486C"/>
    <w:rsid w:val="00A10351"/>
    <w:rsid w:val="00A11E48"/>
    <w:rsid w:val="00A476DD"/>
    <w:rsid w:val="00AA1D8D"/>
    <w:rsid w:val="00AE21E6"/>
    <w:rsid w:val="00B47730"/>
    <w:rsid w:val="00BE5639"/>
    <w:rsid w:val="00C27F35"/>
    <w:rsid w:val="00CB0664"/>
    <w:rsid w:val="00E1130D"/>
    <w:rsid w:val="00EC4A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D51DD"/>
  <w14:defaultImageDpi w14:val="300"/>
  <w15:docId w15:val="{30614307-441C-43D7-8202-60E79CBC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78E8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56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ultasmedicas-807b5.firebaseapp.com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1407</Words>
  <Characters>7740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2</cp:revision>
  <cp:lastPrinted>2024-12-09T17:46:00Z</cp:lastPrinted>
  <dcterms:created xsi:type="dcterms:W3CDTF">2013-12-23T23:15:00Z</dcterms:created>
  <dcterms:modified xsi:type="dcterms:W3CDTF">2024-12-09T17:46:00Z</dcterms:modified>
  <cp:category/>
</cp:coreProperties>
</file>